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C8355">
      <w:r>
        <w:rPr>
          <w:b/>
          <w:bCs/>
        </w:rPr>
        <w:t>Official project name</w:t>
      </w:r>
      <w:r>
        <w:t xml:space="preserve"> : First Aid information system</w:t>
      </w:r>
    </w:p>
    <w:p w14:paraId="03AF12A4">
      <w:pPr>
        <w:rPr>
          <w:rFonts w:eastAsia="Times New Roman" w:cs="Arial"/>
          <w:color w:val="000000"/>
        </w:rPr>
      </w:pPr>
      <w:r>
        <w:rPr>
          <w:b/>
          <w:bCs/>
        </w:rPr>
        <w:t>Project sponsor</w:t>
      </w:r>
      <w:r>
        <w:t xml:space="preserve">: </w:t>
      </w:r>
      <w:r>
        <w:rPr>
          <w:rFonts w:eastAsia="Times New Roman" w:cs="Arial"/>
          <w:color w:val="000000"/>
        </w:rPr>
        <w:t>Ministry of Health</w:t>
      </w:r>
    </w:p>
    <w:p w14:paraId="512AD8CB">
      <w:r>
        <w:rPr>
          <w:b/>
          <w:bCs/>
        </w:rPr>
        <w:t>Project manager</w:t>
      </w:r>
      <w:r>
        <w:t xml:space="preserve">: Ziad Ahmed </w:t>
      </w:r>
    </w:p>
    <w:p w14:paraId="728FC379">
      <w:pPr>
        <w:rPr>
          <w:rFonts w:eastAsia="Times New Roman" w:cs="Arial"/>
          <w:color w:val="000000"/>
        </w:rPr>
      </w:pPr>
      <w:r>
        <w:rPr>
          <w:b/>
          <w:bCs/>
        </w:rPr>
        <w:t>Purpose of the project</w:t>
      </w:r>
      <w:r>
        <w:t xml:space="preserve">: </w:t>
      </w:r>
      <w:r>
        <w:rPr>
          <w:rFonts w:cs="Arial"/>
          <w:color w:val="222222"/>
          <w:shd w:val="clear" w:color="auto" w:fill="FFFFFF"/>
        </w:rPr>
        <w:t xml:space="preserve">to minimize injury and future disability by </w:t>
      </w:r>
      <w:r>
        <w:t xml:space="preserve">Solving the </w:t>
      </w:r>
      <w:r>
        <w:rPr>
          <w:rFonts w:eastAsia="Times New Roman" w:cs="Arial"/>
          <w:color w:val="000000"/>
        </w:rPr>
        <w:t>problem of how to do First Aid for injuries after an accident.</w:t>
      </w:r>
    </w:p>
    <w:p w14:paraId="33688BF4">
      <w:pPr>
        <w:rPr>
          <w:rFonts w:eastAsia="Times New Roman" w:cs="Arial"/>
          <w:color w:val="000000"/>
        </w:rPr>
      </w:pPr>
      <w:r>
        <w:rPr>
          <w:rFonts w:eastAsia="Times New Roman" w:cs="Arial"/>
          <w:b/>
          <w:bCs/>
          <w:color w:val="000000"/>
        </w:rPr>
        <w:t>Business case</w:t>
      </w:r>
    </w:p>
    <w:p w14:paraId="078CCF3F">
      <w:pPr>
        <w:rPr>
          <w:rFonts w:cs="Helvetica"/>
          <w:color w:val="3B3A3A"/>
          <w:shd w:val="clear" w:color="auto" w:fill="F5F5F5"/>
        </w:rPr>
      </w:pPr>
      <w:r>
        <w:rPr>
          <w:rFonts w:eastAsia="Times New Roman" w:cs="Arial"/>
          <w:color w:val="000000"/>
        </w:rPr>
        <w:t xml:space="preserve"> </w:t>
      </w:r>
      <w:r>
        <w:rPr>
          <w:color w:val="3B3A3A"/>
          <w:shd w:val="clear" w:color="auto" w:fill="F5F5F5"/>
        </w:rPr>
        <w:t xml:space="preserve">first aid and emergency app is designed to give people life saving skills at their fingertips. </w:t>
      </w:r>
      <w:r>
        <w:rPr>
          <w:rFonts w:eastAsia="Times New Roman"/>
          <w:color w:val="000000"/>
        </w:rPr>
        <w:t xml:space="preserve">will allow any user to </w:t>
      </w:r>
      <w:r>
        <w:rPr>
          <w:color w:val="3B3A3A"/>
          <w:shd w:val="clear" w:color="auto" w:fill="F5F5F5"/>
        </w:rPr>
        <w:t xml:space="preserve">access to important first aid and emergency information, even without an internet connection – anytime, anywhere. The app </w:t>
      </w:r>
      <w:r>
        <w:rPr>
          <w:rFonts w:cs="Helvetica"/>
          <w:color w:val="3B3A3A"/>
          <w:shd w:val="clear" w:color="auto" w:fill="F5F5F5"/>
        </w:rPr>
        <w:t>get prepared for an emergency or disaster. Get simple step-by-step guides to help you deal with first aid emergencies. Learn first aid using easy-to-understand animations and videos.</w:t>
      </w:r>
    </w:p>
    <w:p w14:paraId="146676F9">
      <w:pPr>
        <w:rPr>
          <w:rFonts w:cs="Helvetica"/>
          <w:color w:val="3B3A3A"/>
          <w:shd w:val="clear" w:color="auto" w:fill="F5F5F5"/>
        </w:rPr>
      </w:pPr>
      <w:r>
        <w:rPr>
          <w:rFonts w:cs="Helvetica"/>
          <w:b/>
          <w:bCs/>
          <w:color w:val="3B3A3A"/>
          <w:shd w:val="clear" w:color="auto" w:fill="F5F5F5"/>
        </w:rPr>
        <w:t>Key deliverables</w:t>
      </w:r>
    </w:p>
    <w:p w14:paraId="680D45E6">
      <w:pPr>
        <w:ind w:firstLine="720"/>
        <w:rPr>
          <w:rFonts w:cs="Helvetica"/>
          <w:color w:val="3B3A3A"/>
          <w:shd w:val="clear" w:color="auto" w:fill="F5F5F5"/>
        </w:rPr>
      </w:pPr>
      <w:r>
        <w:rPr>
          <w:rFonts w:cs="Helvetica"/>
          <w:color w:val="3B3A3A"/>
          <w:shd w:val="clear" w:color="auto" w:fill="F5F5F5"/>
        </w:rPr>
        <w:t xml:space="preserve"> first aid mobile application that will work on both android and IOS .</w:t>
      </w:r>
    </w:p>
    <w:p w14:paraId="1BEE84E2">
      <w:pPr>
        <w:rPr>
          <w:rFonts w:cs="Helvetica"/>
          <w:b/>
          <w:bCs/>
          <w:color w:val="3B3A3A"/>
          <w:shd w:val="clear" w:color="auto" w:fill="F5F5F5"/>
        </w:rPr>
      </w:pPr>
      <w:r>
        <w:rPr>
          <w:rFonts w:cs="Helvetica"/>
          <w:b/>
          <w:bCs/>
          <w:color w:val="3B3A3A"/>
          <w:shd w:val="clear" w:color="auto" w:fill="F5F5F5"/>
        </w:rPr>
        <w:t>Project milestones</w:t>
      </w:r>
    </w:p>
    <w:p w14:paraId="0840750A">
      <w:pPr>
        <w:pStyle w:val="5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Requirements review : Requirements specifications are complete, correct, approved and suitable. By 30/10/2025</w:t>
      </w:r>
    </w:p>
    <w:p w14:paraId="38E76F20">
      <w:pPr>
        <w:pStyle w:val="5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Critical design review: Detailed designs fully implement the system architecture, are approved and are suitable for input into the development of code. By 15/11/2025</w:t>
      </w:r>
    </w:p>
    <w:p w14:paraId="01E94C92">
      <w:pPr>
        <w:pStyle w:val="5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System test review : The software product has passed system testing and is suitable for input into acceptance testing.by 30/11/2025</w:t>
      </w:r>
    </w:p>
    <w:p w14:paraId="58633D3A">
      <w:pPr>
        <w:pStyle w:val="5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  <w:color w:val="000000"/>
        </w:rPr>
        <w:t xml:space="preserve">Product operational: </w:t>
      </w:r>
      <w:r>
        <w:rPr>
          <w:rFonts w:eastAsia="Times New Roman" w:cs="Arial"/>
        </w:rPr>
        <w:t>The software is in use in its target operational environment.by 15/12/2025</w:t>
      </w:r>
    </w:p>
    <w:p w14:paraId="5572AD40">
      <w:pPr>
        <w:spacing w:after="0" w:line="240" w:lineRule="auto"/>
        <w:rPr>
          <w:rFonts w:eastAsia="Times New Roman" w:cs="Arial"/>
          <w:color w:val="000000"/>
        </w:rPr>
      </w:pPr>
    </w:p>
    <w:p w14:paraId="0952D5B4">
      <w:pPr>
        <w:rPr>
          <w:rFonts w:cs="Helvetica"/>
          <w:b/>
          <w:bCs/>
          <w:color w:val="3B3A3A"/>
          <w:shd w:val="clear" w:color="auto" w:fill="F5F5F5"/>
        </w:rPr>
      </w:pPr>
      <w:r>
        <w:rPr>
          <w:rFonts w:cs="Helvetica"/>
          <w:b/>
          <w:bCs/>
          <w:color w:val="3B3A3A"/>
          <w:shd w:val="clear" w:color="auto" w:fill="F5F5F5"/>
        </w:rPr>
        <w:t xml:space="preserve">Project resources </w:t>
      </w:r>
    </w:p>
    <w:p w14:paraId="350BE823">
      <w:pPr>
        <w:pStyle w:val="5"/>
        <w:numPr>
          <w:ilvl w:val="0"/>
          <w:numId w:val="2"/>
        </w:numPr>
        <w:rPr>
          <w:rFonts w:cs="Helvetica"/>
          <w:color w:val="3B3A3A"/>
          <w:shd w:val="clear" w:color="auto" w:fill="F5F5F5"/>
        </w:rPr>
      </w:pPr>
      <w:r>
        <w:rPr>
          <w:rFonts w:cs="Helvetica"/>
          <w:color w:val="3B3A3A"/>
          <w:shd w:val="clear" w:color="auto" w:fill="F5F5F5"/>
        </w:rPr>
        <w:t xml:space="preserve">Staff : 2 android developers ,2 IOS developers , 1 back end developer </w:t>
      </w:r>
    </w:p>
    <w:p w14:paraId="4ED46EE0">
      <w:pPr>
        <w:pStyle w:val="5"/>
        <w:numPr>
          <w:ilvl w:val="0"/>
          <w:numId w:val="2"/>
        </w:numPr>
        <w:rPr>
          <w:rFonts w:cs="Helvetica"/>
          <w:color w:val="3B3A3A"/>
          <w:shd w:val="clear" w:color="auto" w:fill="F5F5F5"/>
        </w:rPr>
      </w:pPr>
      <w:r>
        <w:rPr>
          <w:rFonts w:cs="Helvetica"/>
          <w:color w:val="3B3A3A"/>
          <w:shd w:val="clear" w:color="auto" w:fill="F5F5F5"/>
        </w:rPr>
        <w:t xml:space="preserve">Hardware : 5 laptops , 1 server </w:t>
      </w:r>
    </w:p>
    <w:p w14:paraId="3CC7089E">
      <w:pPr>
        <w:pStyle w:val="5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Software : Software licenses (Editors : phpstorm , ….)</w:t>
      </w:r>
    </w:p>
    <w:p w14:paraId="5C0EAF53">
      <w:pPr>
        <w:rPr>
          <w:rFonts w:eastAsia="Times New Roman" w:cs="Arial"/>
          <w:color w:val="000000"/>
        </w:rPr>
      </w:pPr>
    </w:p>
    <w:p w14:paraId="716120AE">
      <w:pPr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Budget</w:t>
      </w:r>
    </w:p>
    <w:p w14:paraId="1DA46812">
      <w:pPr>
        <w:pStyle w:val="5"/>
        <w:numPr>
          <w:ilvl w:val="0"/>
          <w:numId w:val="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budget </w:t>
      </w:r>
      <w:r>
        <w:rPr>
          <w:rFonts w:eastAsia="Times New Roman" w:cs="Arial"/>
          <w:color w:val="000000"/>
          <w:lang w:bidi="ar-EG"/>
        </w:rPr>
        <w:t xml:space="preserve">allocated for this project is </w:t>
      </w:r>
      <w:r>
        <w:rPr>
          <w:rFonts w:eastAsia="Times New Roman" w:cs="Arial"/>
          <w:color w:val="000000"/>
        </w:rPr>
        <w:t xml:space="preserve">20000 L.E </w:t>
      </w:r>
    </w:p>
    <w:p w14:paraId="678BBD90"/>
    <w:p w14:paraId="7985F6D2">
      <w:pPr>
        <w:rPr>
          <w:b/>
          <w:bCs/>
        </w:rPr>
      </w:pPr>
      <w:r>
        <w:rPr>
          <w:b/>
          <w:bCs/>
        </w:rPr>
        <w:t xml:space="preserve">Constraints </w:t>
      </w:r>
    </w:p>
    <w:p w14:paraId="4B8C6E18">
      <w:pPr>
        <w:pStyle w:val="5"/>
        <w:numPr>
          <w:ilvl w:val="0"/>
          <w:numId w:val="3"/>
        </w:numPr>
      </w:pPr>
      <w:r>
        <w:t xml:space="preserve">this project must be delivered within the specified budget . </w:t>
      </w:r>
    </w:p>
    <w:p w14:paraId="31026CF5">
      <w:pPr>
        <w:pStyle w:val="5"/>
        <w:numPr>
          <w:ilvl w:val="0"/>
          <w:numId w:val="3"/>
        </w:numPr>
      </w:pPr>
      <w:r>
        <w:t xml:space="preserve">This project must be delivered on 30/12/2025Any laptops or computers needed </w:t>
      </w:r>
      <w:bookmarkStart w:id="0" w:name="_GoBack"/>
      <w:bookmarkEnd w:id="0"/>
      <w:r>
        <w:t xml:space="preserve">must be bought from dell company </w:t>
      </w:r>
    </w:p>
    <w:p w14:paraId="78A82A1A">
      <w:r>
        <w:t>Any laptops or computers needed must be bought from dell company</w:t>
      </w:r>
    </w:p>
    <w:p w14:paraId="21999A51"/>
    <w:p w14:paraId="2EB0A638">
      <w:pPr>
        <w:rPr>
          <w:b/>
          <w:bCs/>
        </w:rPr>
      </w:pPr>
      <w:r>
        <w:rPr>
          <w:b/>
          <w:bCs/>
        </w:rPr>
        <w:t>Assumptions</w:t>
      </w:r>
    </w:p>
    <w:p w14:paraId="41340CEB">
      <w:pPr>
        <w:pStyle w:val="5"/>
        <w:numPr>
          <w:ilvl w:val="0"/>
          <w:numId w:val="4"/>
        </w:numPr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>will get all resources required.</w:t>
      </w:r>
    </w:p>
    <w:p w14:paraId="6066E344">
      <w:pPr>
        <w:pStyle w:val="5"/>
        <w:numPr>
          <w:ilvl w:val="0"/>
          <w:numId w:val="4"/>
        </w:numPr>
        <w:rPr>
          <w:rFonts w:cs="Arial"/>
          <w:color w:val="444444"/>
          <w:shd w:val="clear" w:color="auto" w:fill="FFFFFF"/>
        </w:rPr>
      </w:pPr>
      <w:r>
        <w:rPr>
          <w:rFonts w:eastAsia="Times New Roman" w:cs="Arial"/>
          <w:color w:val="444444"/>
        </w:rPr>
        <w:t>All important stakeholders will come to the specified meetings.</w:t>
      </w:r>
    </w:p>
    <w:p w14:paraId="301FA6EB">
      <w:pPr>
        <w:pStyle w:val="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All team members continue to the end of the project</w:t>
      </w:r>
    </w:p>
    <w:p w14:paraId="0FE0E108">
      <w:p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</w:p>
    <w:p w14:paraId="6B24540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44444"/>
        </w:rPr>
      </w:pPr>
      <w:r>
        <w:rPr>
          <w:rFonts w:eastAsia="Times New Roman" w:cs="Arial"/>
          <w:b/>
          <w:bCs/>
          <w:color w:val="444444"/>
        </w:rPr>
        <w:t>High level risks</w:t>
      </w:r>
    </w:p>
    <w:p w14:paraId="572AB1F6">
      <w:p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 xml:space="preserve"> </w:t>
      </w:r>
    </w:p>
    <w:p w14:paraId="32580781">
      <w:pPr>
        <w:pStyle w:val="5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Inaccurate estimates</w:t>
      </w:r>
    </w:p>
    <w:p w14:paraId="4A160E26">
      <w:pPr>
        <w:pStyle w:val="5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Scope creep : uncontrolled changes and continuous growth of the scope.or scope is ill defined</w:t>
      </w:r>
    </w:p>
    <w:p w14:paraId="7DC648DB">
      <w:pPr>
        <w:pStyle w:val="5"/>
        <w:numPr>
          <w:ilvl w:val="0"/>
          <w:numId w:val="5"/>
        </w:numPr>
        <w:shd w:val="clear" w:color="auto" w:fill="FFFFFF"/>
        <w:spacing w:after="0" w:line="240" w:lineRule="auto"/>
        <w:rPr>
          <w:rStyle w:val="4"/>
          <w:b w:val="0"/>
          <w:bCs w:val="0"/>
          <w:color w:val="0D0D0D"/>
        </w:rPr>
      </w:pPr>
      <w:r>
        <w:rPr>
          <w:rStyle w:val="4"/>
          <w:b w:val="0"/>
          <w:bCs w:val="0"/>
          <w:color w:val="0D0D0D"/>
        </w:rPr>
        <w:t>Project team misunderstand requirements</w:t>
      </w:r>
    </w:p>
    <w:p w14:paraId="2DBF6A61">
      <w:pPr>
        <w:pStyle w:val="5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Loss of key personnel</w:t>
      </w:r>
    </w:p>
    <w:p w14:paraId="4E09AA16">
      <w:pPr>
        <w:pStyle w:val="5"/>
        <w:numPr>
          <w:ilvl w:val="0"/>
          <w:numId w:val="5"/>
        </w:numPr>
        <w:rPr>
          <w:rFonts w:cs="Helvetica"/>
          <w:color w:val="2D405E"/>
          <w:shd w:val="clear" w:color="auto" w:fill="FFFFFF"/>
        </w:rPr>
      </w:pPr>
      <w:r>
        <w:rPr>
          <w:rFonts w:cs="Helvetica"/>
          <w:color w:val="2D405E"/>
          <w:shd w:val="clear" w:color="auto" w:fill="FFFFFF"/>
        </w:rPr>
        <w:t>Customer will not accept the software as delivered even though it meets all specifications</w:t>
      </w:r>
    </w:p>
    <w:p w14:paraId="4BF97370">
      <w:pPr>
        <w:pStyle w:val="5"/>
        <w:numPr>
          <w:ilvl w:val="0"/>
          <w:numId w:val="5"/>
        </w:numPr>
        <w:rPr>
          <w:rFonts w:eastAsia="Times New Roman" w:cs="Helvetica"/>
          <w:color w:val="2D405E"/>
        </w:rPr>
      </w:pPr>
      <w:r>
        <w:rPr>
          <w:rFonts w:eastAsia="Times New Roman" w:cs="Helvetica"/>
          <w:color w:val="2D405E"/>
        </w:rPr>
        <w:t>Selected technology is a poor match to the problem or customer</w:t>
      </w:r>
    </w:p>
    <w:p w14:paraId="508B6BFE">
      <w:pPr>
        <w:pStyle w:val="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  <w:r>
        <w:rPr>
          <w:rFonts w:eastAsia="Times New Roman" w:cs="Helvetica"/>
          <w:color w:val="2D405E"/>
        </w:rPr>
        <w:t>Project key success criteria not clearly defined to verify the successful completion of each project phase.</w:t>
      </w:r>
    </w:p>
    <w:p w14:paraId="3FB61FB0">
      <w:pPr>
        <w:pStyle w:val="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  <w:r>
        <w:rPr>
          <w:rFonts w:eastAsia="Times New Roman" w:cs="Helvetica"/>
          <w:color w:val="2D405E"/>
        </w:rPr>
        <w:t>Projects within the program often need the same resources at the same time</w:t>
      </w:r>
    </w:p>
    <w:p w14:paraId="62CC80F1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</w:p>
    <w:p w14:paraId="3C27DCF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0"/>
        </w:tabs>
        <w:ind w:left="7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2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9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8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527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6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paragraph" w:customStyle="1" w:styleId="5">
    <w:name w:val="List Paragraph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2025-10-14T20:45:04Z</dcterms:created>
  <dc:creator>express</dc:creator>
  <cp:lastModifiedBy>Ziad Elmasry</cp:lastModifiedBy>
  <dcterms:modified xsi:type="dcterms:W3CDTF">2025-10-14T20:52:16Z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CF1A3B4C20F348B4A8C73773C7C7C947_13</vt:lpwstr>
  </property>
</Properties>
</file>